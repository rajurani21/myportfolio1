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C4201" w14:textId="77777777" w:rsidR="00C67DC3" w:rsidRDefault="00000000">
      <w:pPr>
        <w:pStyle w:val="Title"/>
      </w:pPr>
      <w:r>
        <w:t>Ganta Gowtham Raju</w:t>
      </w:r>
    </w:p>
    <w:p w14:paraId="115D1388" w14:textId="77777777" w:rsidR="00C67DC3" w:rsidRDefault="00000000">
      <w:r>
        <w:t>Tadepalligudem, Andhra Pradesh, India</w:t>
      </w:r>
      <w:r>
        <w:br/>
        <w:t>+91 9381518810</w:t>
      </w:r>
      <w:r>
        <w:br/>
        <w:t>gantagowthamraju2126@gmail.com</w:t>
      </w:r>
      <w:r>
        <w:br/>
        <w:t>https://www.linkedin.com/in/ganta-gowthamraju-9a52aa320/</w:t>
      </w:r>
      <w:r>
        <w:br/>
        <w:t>https://rajurani21.github.io/myportfolio/</w:t>
      </w:r>
    </w:p>
    <w:p w14:paraId="3AC302ED" w14:textId="77777777" w:rsidR="00C67DC3" w:rsidRDefault="00000000">
      <w:pPr>
        <w:pStyle w:val="Heading1"/>
      </w:pPr>
      <w:r>
        <w:t>Career Objective</w:t>
      </w:r>
    </w:p>
    <w:p w14:paraId="6654129D" w14:textId="77777777" w:rsidR="00C67DC3" w:rsidRDefault="00000000">
      <w:r>
        <w:t>Motivated and detail-oriented BCA student with hands-on experience in Python, web development, and real-time applications like face recognition systems. Passionate about building intelligent and responsive web solutions that solve real-world problems. Seeking an opportunity to contribute to innovative tech teams and grow as a full-stack developer.</w:t>
      </w:r>
    </w:p>
    <w:p w14:paraId="425B0D0B" w14:textId="77777777" w:rsidR="00C67DC3" w:rsidRDefault="00000000">
      <w:pPr>
        <w:pStyle w:val="Heading1"/>
      </w:pPr>
      <w:r>
        <w:t>Technical Skills</w:t>
      </w:r>
    </w:p>
    <w:p w14:paraId="3A102A13" w14:textId="77777777" w:rsidR="00C67DC3" w:rsidRDefault="00000000">
      <w:pPr>
        <w:pStyle w:val="ListBullet"/>
      </w:pPr>
      <w:r>
        <w:t>Languages: Python, C, HTML, CSS, JavaScript, MySQL</w:t>
      </w:r>
    </w:p>
    <w:p w14:paraId="192AF4E5" w14:textId="77777777" w:rsidR="00C67DC3" w:rsidRDefault="00000000">
      <w:pPr>
        <w:pStyle w:val="ListBullet"/>
      </w:pPr>
      <w:r>
        <w:t>Frameworks &amp; Tools: Flask, OpenCV, face_recognition, Socket.IO, CMake</w:t>
      </w:r>
    </w:p>
    <w:p w14:paraId="2001AE70" w14:textId="77777777" w:rsidR="00C67DC3" w:rsidRDefault="00000000">
      <w:pPr>
        <w:pStyle w:val="ListBullet"/>
      </w:pPr>
      <w:r>
        <w:t>Web Development: Responsive Design, Bootstrap, Boxicons, FormSubmit</w:t>
      </w:r>
    </w:p>
    <w:p w14:paraId="7B8DCFD5" w14:textId="77777777" w:rsidR="00C67DC3" w:rsidRDefault="00000000">
      <w:pPr>
        <w:pStyle w:val="ListBullet"/>
      </w:pPr>
      <w:r>
        <w:t>Database: SQLite, MySQL</w:t>
      </w:r>
    </w:p>
    <w:p w14:paraId="0A6B13B8" w14:textId="77777777" w:rsidR="00C67DC3" w:rsidRDefault="00000000">
      <w:pPr>
        <w:pStyle w:val="ListBullet"/>
      </w:pPr>
      <w:r>
        <w:t>Tools: Git, VS Code, PythonAnywhere, Render</w:t>
      </w:r>
    </w:p>
    <w:p w14:paraId="48E03EB4" w14:textId="77777777" w:rsidR="00C67DC3" w:rsidRDefault="00000000">
      <w:pPr>
        <w:pStyle w:val="Heading1"/>
      </w:pPr>
      <w:r>
        <w:t>Projects</w:t>
      </w:r>
    </w:p>
    <w:p w14:paraId="5DD25675" w14:textId="77777777" w:rsidR="00C67DC3" w:rsidRDefault="00000000">
      <w:pPr>
        <w:pStyle w:val="ListBullet"/>
      </w:pPr>
      <w:r>
        <w:t>Face Recognition Attendance System (Flask + OpenCV)</w:t>
      </w:r>
    </w:p>
    <w:p w14:paraId="694BA2E3" w14:textId="77777777" w:rsidR="00C67DC3" w:rsidRDefault="00000000">
      <w:r>
        <w:t>Developed a web-based face recognition system using OpenCV and Python. Logged attendance in CSV with real-time face matching. Included admin upload interface and image-based user recognition.</w:t>
      </w:r>
    </w:p>
    <w:p w14:paraId="15B4DD3F" w14:textId="77777777" w:rsidR="00C67DC3" w:rsidRDefault="00000000">
      <w:pPr>
        <w:pStyle w:val="ListBullet"/>
      </w:pPr>
      <w:r>
        <w:t>Portfolio Website</w:t>
      </w:r>
    </w:p>
    <w:p w14:paraId="56987A40" w14:textId="77777777" w:rsidR="00C67DC3" w:rsidRDefault="00000000">
      <w:r>
        <w:t>Created a personal, responsive portfolio website using HTML, CSS, and Boxicons. Features: animated particle background, skill cards, certification viewer, working contact form, and mobile responsiveness.</w:t>
      </w:r>
    </w:p>
    <w:p w14:paraId="0F73F86A" w14:textId="77777777" w:rsidR="00DA5787" w:rsidRDefault="00DA5787">
      <w:pPr>
        <w:pStyle w:val="Heading1"/>
      </w:pPr>
    </w:p>
    <w:p w14:paraId="5384E94B" w14:textId="448DD011" w:rsidR="00C67DC3" w:rsidRDefault="00000000">
      <w:pPr>
        <w:pStyle w:val="Heading1"/>
      </w:pPr>
      <w:r>
        <w:t>Certifications</w:t>
      </w:r>
    </w:p>
    <w:p w14:paraId="2CF6B618" w14:textId="0A2B4D7B" w:rsidR="00C67DC3" w:rsidRDefault="00000000">
      <w:pPr>
        <w:pStyle w:val="ListBullet"/>
      </w:pPr>
      <w:r>
        <w:t xml:space="preserve">Python Essentials </w:t>
      </w:r>
      <w:r w:rsidR="00DA5787">
        <w:t>1 &amp;2</w:t>
      </w:r>
      <w:r>
        <w:t xml:space="preserve"> – Cisco Networking Academy &amp; OpenEDG Python Institute (December 30, 2024)</w:t>
      </w:r>
    </w:p>
    <w:p w14:paraId="0FB47403" w14:textId="77777777" w:rsidR="00C67DC3" w:rsidRDefault="00000000">
      <w:r>
        <w:t>Designed, developed, debugged, and refactored Python 3 multi-module programs. Gained proficiency in OOP concepts, IoT applications, and software development processes. Prepared to pursue the PCAP – Certified Associate in Python Programming credential.</w:t>
      </w:r>
    </w:p>
    <w:p w14:paraId="18D360E6" w14:textId="77777777" w:rsidR="00C67DC3" w:rsidRDefault="00000000">
      <w:pPr>
        <w:pStyle w:val="ListBullet"/>
      </w:pPr>
      <w:r>
        <w:t>Web Development Internship – Skillcraft Technology (2024)</w:t>
      </w:r>
    </w:p>
    <w:p w14:paraId="003907D0" w14:textId="77777777" w:rsidR="00C67DC3" w:rsidRDefault="00000000">
      <w:r>
        <w:t>Completed a hands-on internship developing responsive websites using HTML, CSS, Flask, and deployment on PythonAnywhere and GitHub.</w:t>
      </w:r>
    </w:p>
    <w:p w14:paraId="26ED6924" w14:textId="77777777" w:rsidR="00C67DC3" w:rsidRDefault="00000000">
      <w:pPr>
        <w:pStyle w:val="Heading1"/>
      </w:pPr>
      <w:r>
        <w:t>Education</w:t>
      </w:r>
    </w:p>
    <w:p w14:paraId="7CE754DB" w14:textId="77777777" w:rsidR="00C67DC3" w:rsidRDefault="00000000">
      <w:pPr>
        <w:pStyle w:val="ListBullet"/>
      </w:pPr>
      <w:r>
        <w:t>Bachelor of Computer Applications (BCA) – Aditya Degree College, Affiliated to Adikavi Nannaya University (AKNU) (2023 – 2026 (Pursuing))</w:t>
      </w:r>
    </w:p>
    <w:p w14:paraId="51AF486C" w14:textId="77777777" w:rsidR="00C67DC3" w:rsidRDefault="00000000">
      <w:r>
        <w:t>Tadepalligudem, Andhra Pradesh</w:t>
      </w:r>
      <w:r>
        <w:br/>
        <w:t>Core subjects: Python, C Programming, Web Development, Operating Systems, and Data Structures. Developed academic projects such as a Face Recognition Attendance System and Personal Portfolio Website.</w:t>
      </w:r>
    </w:p>
    <w:p w14:paraId="4C7A429B" w14:textId="77777777" w:rsidR="00C67DC3" w:rsidRDefault="00000000">
      <w:pPr>
        <w:pStyle w:val="ListBullet"/>
      </w:pPr>
      <w:r>
        <w:t>Intermediate (BiPC) – Sri Chaitanya Junior College (2021 – 2023)</w:t>
      </w:r>
    </w:p>
    <w:p w14:paraId="095A1951" w14:textId="77777777" w:rsidR="00C67DC3" w:rsidRDefault="00000000">
      <w:r>
        <w:t>Tadepalligudem, Andhra Pradesh</w:t>
      </w:r>
      <w:r>
        <w:br/>
        <w:t>Percentage: 77%</w:t>
      </w:r>
    </w:p>
    <w:p w14:paraId="6089E635" w14:textId="77777777" w:rsidR="00C67DC3" w:rsidRDefault="00000000">
      <w:pPr>
        <w:pStyle w:val="ListBullet"/>
      </w:pPr>
      <w:r>
        <w:t>Secondary School Certificate (SSC) – Ushodaya High School (2020 – 2021)</w:t>
      </w:r>
    </w:p>
    <w:p w14:paraId="2551586C" w14:textId="77777777" w:rsidR="00C67DC3" w:rsidRDefault="00000000">
      <w:r>
        <w:t>Narayanapuram, Andhra Pradesh</w:t>
      </w:r>
      <w:r>
        <w:br/>
        <w:t>Percentage: 85%</w:t>
      </w:r>
    </w:p>
    <w:sectPr w:rsidR="00C67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076256">
    <w:abstractNumId w:val="8"/>
  </w:num>
  <w:num w:numId="2" w16cid:durableId="1473475726">
    <w:abstractNumId w:val="6"/>
  </w:num>
  <w:num w:numId="3" w16cid:durableId="508759919">
    <w:abstractNumId w:val="5"/>
  </w:num>
  <w:num w:numId="4" w16cid:durableId="1944453914">
    <w:abstractNumId w:val="4"/>
  </w:num>
  <w:num w:numId="5" w16cid:durableId="432363653">
    <w:abstractNumId w:val="7"/>
  </w:num>
  <w:num w:numId="6" w16cid:durableId="440688896">
    <w:abstractNumId w:val="3"/>
  </w:num>
  <w:num w:numId="7" w16cid:durableId="231821424">
    <w:abstractNumId w:val="2"/>
  </w:num>
  <w:num w:numId="8" w16cid:durableId="2038920235">
    <w:abstractNumId w:val="1"/>
  </w:num>
  <w:num w:numId="9" w16cid:durableId="69573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3A8B"/>
    <w:rsid w:val="00C67DC3"/>
    <w:rsid w:val="00CB0664"/>
    <w:rsid w:val="00DA57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7E73F"/>
  <w14:defaultImageDpi w14:val="300"/>
  <w15:docId w15:val="{1815BF1B-C6BC-4417-BF67-BA1BF12C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ADCTPG 2350250391</cp:lastModifiedBy>
  <cp:revision>2</cp:revision>
  <dcterms:created xsi:type="dcterms:W3CDTF">2013-12-23T23:15:00Z</dcterms:created>
  <dcterms:modified xsi:type="dcterms:W3CDTF">2025-06-13T08:56:00Z</dcterms:modified>
  <cp:category/>
</cp:coreProperties>
</file>